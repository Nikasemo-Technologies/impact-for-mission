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F41E" w14:textId="77777777" w:rsidR="00583A43" w:rsidRDefault="00000000">
      <w:pPr>
        <w:pStyle w:val="Heading2"/>
      </w:pPr>
      <w:r>
        <w:t>Orphan Care Mission - Child Sponsorship Form</w:t>
      </w:r>
    </w:p>
    <w:p w14:paraId="472B19CF" w14:textId="1298D8D7" w:rsidR="00583A43" w:rsidRDefault="00000000">
      <w:r>
        <w:t>Thank you for choosing to support a vulnerable child through our Orphan Care Mission</w:t>
      </w:r>
      <w:r w:rsidR="003D6CC2">
        <w:t>.</w:t>
      </w:r>
      <w:r>
        <w:t xml:space="preserve"> Please complete the form below to begin your sponsorship.</w:t>
      </w:r>
    </w:p>
    <w:p w14:paraId="5B89FE3A" w14:textId="77777777" w:rsidR="00583A43" w:rsidRDefault="00000000">
      <w:pPr>
        <w:pStyle w:val="Heading3"/>
      </w:pPr>
      <w:r>
        <w:t>Sponsor Information</w:t>
      </w:r>
    </w:p>
    <w:p w14:paraId="57EAE3B7" w14:textId="77777777" w:rsidR="00583A43" w:rsidRDefault="00000000">
      <w:r>
        <w:t>Full Name: __________________________________________</w:t>
      </w:r>
    </w:p>
    <w:p w14:paraId="692ECBDA" w14:textId="77777777" w:rsidR="00583A43" w:rsidRDefault="00000000">
      <w:r>
        <w:t>Phone Number: ______________________________________</w:t>
      </w:r>
    </w:p>
    <w:p w14:paraId="434F6B5F" w14:textId="77777777" w:rsidR="00583A43" w:rsidRDefault="00000000">
      <w:r>
        <w:t>Email Address: _______________________________________</w:t>
      </w:r>
    </w:p>
    <w:p w14:paraId="58D6FB0B" w14:textId="77777777" w:rsidR="00583A43" w:rsidRDefault="00000000">
      <w:r>
        <w:t>Mailing Address: _____________________________________</w:t>
      </w:r>
    </w:p>
    <w:p w14:paraId="4A69C58A" w14:textId="77777777" w:rsidR="00583A43" w:rsidRDefault="00000000">
      <w:r>
        <w:t>_____________________________________________________</w:t>
      </w:r>
    </w:p>
    <w:p w14:paraId="56CC123A" w14:textId="77777777" w:rsidR="00583A43" w:rsidRDefault="00000000">
      <w:pPr>
        <w:pStyle w:val="Heading3"/>
      </w:pPr>
      <w:r>
        <w:t>Sponsorship Options</w:t>
      </w:r>
    </w:p>
    <w:p w14:paraId="6DE425C4" w14:textId="77777777" w:rsidR="00583A43" w:rsidRDefault="00000000">
      <w:r>
        <w:t>Monthly Sponsorship Amount (choose one):</w:t>
      </w:r>
    </w:p>
    <w:p w14:paraId="6489C337" w14:textId="75E15EBA" w:rsidR="00583A43" w:rsidRDefault="00000000">
      <w:r>
        <w:t>□ $</w:t>
      </w:r>
      <w:r w:rsidR="003D6CC2">
        <w:t>40</w:t>
      </w:r>
      <w:r>
        <w:t xml:space="preserve"> - Education Support</w:t>
      </w:r>
      <w:r>
        <w:br/>
        <w:t>□ $</w:t>
      </w:r>
      <w:r w:rsidR="003D6CC2">
        <w:t>85</w:t>
      </w:r>
      <w:r>
        <w:t xml:space="preserve"> - Full Care Support (Education, Food, Medical)</w:t>
      </w:r>
      <w:r>
        <w:br/>
        <w:t>□ Other: $__________</w:t>
      </w:r>
    </w:p>
    <w:p w14:paraId="14130E4B" w14:textId="77777777" w:rsidR="00583A43" w:rsidRDefault="00000000">
      <w:r>
        <w:t>Preferred Payment Method:</w:t>
      </w:r>
    </w:p>
    <w:p w14:paraId="3A1809A5" w14:textId="1307A681" w:rsidR="00583A43" w:rsidRDefault="00000000">
      <w:r>
        <w:t>□ Bank Transfer</w:t>
      </w:r>
      <w:r>
        <w:br/>
        <w:t>□ PayPal</w:t>
      </w:r>
      <w:r>
        <w:br/>
        <w:t xml:space="preserve">□ </w:t>
      </w:r>
      <w:r w:rsidR="00050A4A">
        <w:t>Zelle</w:t>
      </w:r>
      <w:r>
        <w:br/>
        <w:t>□ Check</w:t>
      </w:r>
    </w:p>
    <w:p w14:paraId="75011D1E" w14:textId="77777777" w:rsidR="00583A43" w:rsidRDefault="00000000">
      <w:pPr>
        <w:pStyle w:val="Heading3"/>
      </w:pPr>
      <w:r>
        <w:t>Agreement</w:t>
      </w:r>
    </w:p>
    <w:p w14:paraId="46C70A20" w14:textId="77777777" w:rsidR="00583A43" w:rsidRDefault="00000000">
      <w:r>
        <w:t>I commit to sponsoring a child through Christian Therapeutic Ministry’s Orphan Care Mission. I understand that I will receive updates on the child’s progress and that my support will help provide education, medical care, and spiritual guidance.</w:t>
      </w:r>
    </w:p>
    <w:p w14:paraId="5CDC3BA0" w14:textId="77777777" w:rsidR="00583A43" w:rsidRDefault="00000000">
      <w:r>
        <w:t>Signature: _____________________________    Date: _______________</w:t>
      </w:r>
    </w:p>
    <w:p w14:paraId="07E84657" w14:textId="77777777" w:rsidR="00583A43" w:rsidRDefault="00000000">
      <w:r>
        <w:br/>
        <w:t>For office use only:</w:t>
      </w:r>
    </w:p>
    <w:p w14:paraId="74DF2994" w14:textId="77777777" w:rsidR="00583A43" w:rsidRDefault="00000000">
      <w:r>
        <w:t>Child ID: __________    Sponsorship Start Date: __________</w:t>
      </w:r>
    </w:p>
    <w:sectPr w:rsidR="00583A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54890">
    <w:abstractNumId w:val="8"/>
  </w:num>
  <w:num w:numId="2" w16cid:durableId="499346867">
    <w:abstractNumId w:val="6"/>
  </w:num>
  <w:num w:numId="3" w16cid:durableId="1418014264">
    <w:abstractNumId w:val="5"/>
  </w:num>
  <w:num w:numId="4" w16cid:durableId="1387029482">
    <w:abstractNumId w:val="4"/>
  </w:num>
  <w:num w:numId="5" w16cid:durableId="571504014">
    <w:abstractNumId w:val="7"/>
  </w:num>
  <w:num w:numId="6" w16cid:durableId="386144172">
    <w:abstractNumId w:val="3"/>
  </w:num>
  <w:num w:numId="7" w16cid:durableId="1203640155">
    <w:abstractNumId w:val="2"/>
  </w:num>
  <w:num w:numId="8" w16cid:durableId="901254600">
    <w:abstractNumId w:val="1"/>
  </w:num>
  <w:num w:numId="9" w16cid:durableId="167001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A4A"/>
    <w:rsid w:val="0006063C"/>
    <w:rsid w:val="0015074B"/>
    <w:rsid w:val="0029639D"/>
    <w:rsid w:val="00326F90"/>
    <w:rsid w:val="003D6CC2"/>
    <w:rsid w:val="00534C46"/>
    <w:rsid w:val="00583A43"/>
    <w:rsid w:val="005B0316"/>
    <w:rsid w:val="009054D8"/>
    <w:rsid w:val="00AA1D8D"/>
    <w:rsid w:val="00B47730"/>
    <w:rsid w:val="00CB0664"/>
    <w:rsid w:val="00F25D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B1A77"/>
  <w14:defaultImageDpi w14:val="300"/>
  <w15:docId w15:val="{3012572E-17F9-7345-B7BC-6726B7A4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Anderson</cp:lastModifiedBy>
  <cp:revision>2</cp:revision>
  <dcterms:created xsi:type="dcterms:W3CDTF">2025-08-05T16:56:00Z</dcterms:created>
  <dcterms:modified xsi:type="dcterms:W3CDTF">2025-08-05T16:56:00Z</dcterms:modified>
  <cp:category/>
</cp:coreProperties>
</file>