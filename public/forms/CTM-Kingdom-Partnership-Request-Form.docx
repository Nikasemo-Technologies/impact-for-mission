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1BD6E" w14:textId="77777777" w:rsidR="00F96962" w:rsidRDefault="00000000">
      <w:pPr>
        <w:pStyle w:val="Heading2"/>
      </w:pPr>
      <w:r>
        <w:t>Kingdom Partnership Request Form</w:t>
      </w:r>
    </w:p>
    <w:p w14:paraId="7AFD1A72" w14:textId="77777777" w:rsidR="00F96962" w:rsidRDefault="00000000">
      <w:r>
        <w:t>Thank you for your interest in becoming a Kingdom Partner with Christian Therapeutic Ministry. Please complete the form below to begin the partnership process. A member of our team will contact you shortly.</w:t>
      </w:r>
    </w:p>
    <w:p w14:paraId="5AEC806C" w14:textId="77777777" w:rsidR="00F96962" w:rsidRDefault="00000000">
      <w:pPr>
        <w:pStyle w:val="Heading3"/>
      </w:pPr>
      <w:r>
        <w:t>Organization/Church/Business Information</w:t>
      </w:r>
    </w:p>
    <w:p w14:paraId="3E079690" w14:textId="77777777" w:rsidR="00F96962" w:rsidRDefault="00000000">
      <w:r>
        <w:t>Name of Organization: __________________________________________</w:t>
      </w:r>
    </w:p>
    <w:p w14:paraId="4427D84C" w14:textId="77777777" w:rsidR="00F96962" w:rsidRDefault="00000000">
      <w:r>
        <w:t>Contact Person: _______________________________________________</w:t>
      </w:r>
    </w:p>
    <w:p w14:paraId="47A1A81C" w14:textId="77777777" w:rsidR="00F96962" w:rsidRDefault="00000000">
      <w:r>
        <w:t>Phone Number: ________________________________________________</w:t>
      </w:r>
    </w:p>
    <w:p w14:paraId="1FBB2579" w14:textId="77777777" w:rsidR="00F96962" w:rsidRDefault="00000000">
      <w:r>
        <w:t>Email Address: ________________________________________________</w:t>
      </w:r>
    </w:p>
    <w:p w14:paraId="69994AA0" w14:textId="77777777" w:rsidR="00F96962" w:rsidRDefault="00000000">
      <w:r>
        <w:t>Mailing Address: _______________________________________________</w:t>
      </w:r>
    </w:p>
    <w:p w14:paraId="38D0DAC1" w14:textId="77777777" w:rsidR="00F96962" w:rsidRDefault="00000000">
      <w:r>
        <w:t>______________________________________________________________</w:t>
      </w:r>
    </w:p>
    <w:p w14:paraId="3F64F6E7" w14:textId="77777777" w:rsidR="00F96962" w:rsidRDefault="00000000">
      <w:pPr>
        <w:pStyle w:val="Heading3"/>
      </w:pPr>
      <w:r>
        <w:t>Type of Organization</w:t>
      </w:r>
    </w:p>
    <w:p w14:paraId="1F60DF20" w14:textId="77777777" w:rsidR="00F96962" w:rsidRDefault="00000000">
      <w:r>
        <w:t>□ Church     □ Ministry     □ Business     □ Nonprofit     □ Other: ________________</w:t>
      </w:r>
    </w:p>
    <w:p w14:paraId="625C94FB" w14:textId="77777777" w:rsidR="00F96962" w:rsidRDefault="00000000">
      <w:pPr>
        <w:pStyle w:val="Heading3"/>
      </w:pPr>
      <w:r>
        <w:t>Services Requested (Check all that apply)</w:t>
      </w:r>
    </w:p>
    <w:p w14:paraId="14CC5088" w14:textId="77777777" w:rsidR="00F96962" w:rsidRDefault="00000000">
      <w:r>
        <w:t>□ Pastoral/Spiritual Counseling</w:t>
      </w:r>
      <w:r>
        <w:br/>
        <w:t>□ Holistic Health Webinar/Training</w:t>
      </w:r>
      <w:r>
        <w:br/>
        <w:t>□ Resiliency Training</w:t>
      </w:r>
      <w:r>
        <w:br/>
        <w:t>□ Evangelism or Leadership Training</w:t>
      </w:r>
      <w:r>
        <w:br/>
        <w:t>□ Ministry Consulting</w:t>
      </w:r>
      <w:r>
        <w:br/>
        <w:t>□ Other: _______________________________________</w:t>
      </w:r>
    </w:p>
    <w:p w14:paraId="7D3A21BB" w14:textId="77777777" w:rsidR="00F96962" w:rsidRDefault="00000000">
      <w:pPr>
        <w:pStyle w:val="Heading3"/>
      </w:pPr>
      <w:r>
        <w:t>Partnership Commitment</w:t>
      </w:r>
    </w:p>
    <w:p w14:paraId="3A2D0935" w14:textId="77777777" w:rsidR="00F96962" w:rsidRDefault="00000000">
      <w:r>
        <w:t>Please indicate how your organization intends to support the Orphan Care Mission:</w:t>
      </w:r>
    </w:p>
    <w:p w14:paraId="6CC6FCE9" w14:textId="77777777" w:rsidR="00F96962" w:rsidRDefault="00000000">
      <w:r>
        <w:t>□ Monthly Financial Contribution</w:t>
      </w:r>
      <w:r>
        <w:br/>
        <w:t>□ One-time Donation</w:t>
      </w:r>
      <w:r>
        <w:br/>
        <w:t>□ In-kind Support/Resources</w:t>
      </w:r>
      <w:r>
        <w:br/>
        <w:t>□ Volunteer Support</w:t>
      </w:r>
      <w:r>
        <w:br/>
        <w:t>□ Other: _____________</w:t>
      </w:r>
    </w:p>
    <w:p w14:paraId="28E15B80" w14:textId="77777777" w:rsidR="00F96962" w:rsidRDefault="00000000">
      <w:pPr>
        <w:pStyle w:val="Heading3"/>
      </w:pPr>
      <w:r>
        <w:t>Additional Notes or Comments</w:t>
      </w:r>
    </w:p>
    <w:p w14:paraId="688003B5" w14:textId="77777777" w:rsidR="00F96962" w:rsidRDefault="00000000">
      <w:r>
        <w:t>______________________________________________________________</w:t>
      </w:r>
      <w:r>
        <w:br/>
        <w:t>______________________________________________________________</w:t>
      </w:r>
    </w:p>
    <w:p w14:paraId="121B182A" w14:textId="77777777" w:rsidR="00F96962" w:rsidRDefault="00000000">
      <w:pPr>
        <w:pStyle w:val="Heading3"/>
      </w:pPr>
      <w:r>
        <w:t>Authorization</w:t>
      </w:r>
    </w:p>
    <w:p w14:paraId="347ABBD4" w14:textId="77777777" w:rsidR="00F96962" w:rsidRDefault="00000000">
      <w:r>
        <w:t xml:space="preserve">I certify that the information provided is accurate and that our organization is interested in establishing a Kingdom Partnership with Christian Therapeutic Ministry. We understand </w:t>
      </w:r>
      <w:r>
        <w:lastRenderedPageBreak/>
        <w:t>the mutual commitment and agree to the spirit of collaboration and support outlined in CTM’s mission.</w:t>
      </w:r>
    </w:p>
    <w:p w14:paraId="6384932C" w14:textId="77777777" w:rsidR="00F96962" w:rsidRDefault="00000000">
      <w:r>
        <w:t>Authorized Representative Signature: _____________________________    Date: _______________</w:t>
      </w:r>
    </w:p>
    <w:sectPr w:rsidR="00F969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868885">
    <w:abstractNumId w:val="8"/>
  </w:num>
  <w:num w:numId="2" w16cid:durableId="1459757453">
    <w:abstractNumId w:val="6"/>
  </w:num>
  <w:num w:numId="3" w16cid:durableId="2102481045">
    <w:abstractNumId w:val="5"/>
  </w:num>
  <w:num w:numId="4" w16cid:durableId="348331619">
    <w:abstractNumId w:val="4"/>
  </w:num>
  <w:num w:numId="5" w16cid:durableId="1608198777">
    <w:abstractNumId w:val="7"/>
  </w:num>
  <w:num w:numId="6" w16cid:durableId="1729718446">
    <w:abstractNumId w:val="3"/>
  </w:num>
  <w:num w:numId="7" w16cid:durableId="816459902">
    <w:abstractNumId w:val="2"/>
  </w:num>
  <w:num w:numId="8" w16cid:durableId="710767851">
    <w:abstractNumId w:val="1"/>
  </w:num>
  <w:num w:numId="9" w16cid:durableId="163702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546E"/>
    <w:rsid w:val="0015074B"/>
    <w:rsid w:val="0029639D"/>
    <w:rsid w:val="00326F90"/>
    <w:rsid w:val="009054D8"/>
    <w:rsid w:val="00AA1D8D"/>
    <w:rsid w:val="00B47730"/>
    <w:rsid w:val="00CB0664"/>
    <w:rsid w:val="00F50170"/>
    <w:rsid w:val="00F969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1AF6B1"/>
  <w14:defaultImageDpi w14:val="300"/>
  <w15:docId w15:val="{3012572E-17F9-7345-B7BC-6726B7A4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Joseph Anderson</cp:lastModifiedBy>
  <cp:revision>2</cp:revision>
  <dcterms:created xsi:type="dcterms:W3CDTF">2025-07-12T00:51:00Z</dcterms:created>
  <dcterms:modified xsi:type="dcterms:W3CDTF">2025-07-12T00:51:00Z</dcterms:modified>
  <cp:category/>
</cp:coreProperties>
</file>