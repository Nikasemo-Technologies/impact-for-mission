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85B2A5" w14:textId="77777777" w:rsidR="00805646" w:rsidRDefault="00000000">
      <w:pPr>
        <w:pStyle w:val="Heading2"/>
      </w:pPr>
      <w:r>
        <w:t>Spiritual/Pastoral Counseling Consultation Request Form</w:t>
      </w:r>
    </w:p>
    <w:p w14:paraId="46232B20" w14:textId="77777777" w:rsidR="00805646" w:rsidRDefault="00000000">
      <w:r>
        <w:t>Please complete the form below to request a consultation for spiritual or pastoral counseling. All information will be kept confidential. A chaplain will follow up with you to schedule an appointment.</w:t>
      </w:r>
    </w:p>
    <w:p w14:paraId="4E3A3388" w14:textId="77777777" w:rsidR="00805646" w:rsidRDefault="00000000">
      <w:pPr>
        <w:pStyle w:val="Heading3"/>
      </w:pPr>
      <w:r>
        <w:t>Personal Information</w:t>
      </w:r>
    </w:p>
    <w:p w14:paraId="29D7B822" w14:textId="77777777" w:rsidR="00805646" w:rsidRDefault="00000000">
      <w:r>
        <w:t>Full Name: __________________________________________</w:t>
      </w:r>
    </w:p>
    <w:p w14:paraId="53BFAE04" w14:textId="77777777" w:rsidR="00805646" w:rsidRDefault="00000000">
      <w:r>
        <w:t>Phone Number: ______________________________________</w:t>
      </w:r>
    </w:p>
    <w:p w14:paraId="7B83BC19" w14:textId="77777777" w:rsidR="00805646" w:rsidRDefault="00000000">
      <w:r>
        <w:t>Email Address: _______________________________________</w:t>
      </w:r>
    </w:p>
    <w:p w14:paraId="07D3F376" w14:textId="77777777" w:rsidR="00805646" w:rsidRDefault="00000000">
      <w:r>
        <w:t>Preferred Method of Contact: □ Phone □ Email □ Text</w:t>
      </w:r>
    </w:p>
    <w:p w14:paraId="692FAA64" w14:textId="77777777" w:rsidR="00805646" w:rsidRDefault="00000000">
      <w:r>
        <w:t>Address (Optional): ___________________________________</w:t>
      </w:r>
    </w:p>
    <w:p w14:paraId="64A8A4D4" w14:textId="77777777" w:rsidR="00805646" w:rsidRDefault="00000000">
      <w:r>
        <w:t>_____________________________________________________</w:t>
      </w:r>
    </w:p>
    <w:p w14:paraId="34C84570" w14:textId="77777777" w:rsidR="00805646" w:rsidRDefault="00000000">
      <w:pPr>
        <w:pStyle w:val="Heading3"/>
      </w:pPr>
      <w:r>
        <w:t>Counseling Needs</w:t>
      </w:r>
    </w:p>
    <w:p w14:paraId="021CAD29" w14:textId="77777777" w:rsidR="00805646" w:rsidRDefault="00000000">
      <w:r>
        <w:t>Please check the area(s) where you are seeking support:</w:t>
      </w:r>
    </w:p>
    <w:p w14:paraId="212BBEB6" w14:textId="77777777" w:rsidR="00805646" w:rsidRDefault="00000000">
      <w:r>
        <w:t>□ Grief or Loss Counseling</w:t>
      </w:r>
      <w:r>
        <w:br/>
        <w:t>□ Marriage or Relationship Counseling</w:t>
      </w:r>
      <w:r>
        <w:br/>
        <w:t>□ Premarital or Post-marital Counseling</w:t>
      </w:r>
      <w:r>
        <w:br/>
        <w:t>□ Spiritual Growth and Guidance</w:t>
      </w:r>
      <w:r>
        <w:br/>
        <w:t>□ Stress, Anxiety, or Burnout</w:t>
      </w:r>
      <w:r>
        <w:br/>
        <w:t>□ Life Transition or Decision-Making</w:t>
      </w:r>
      <w:r>
        <w:br/>
        <w:t>□ Other (please specify): ____________________________</w:t>
      </w:r>
    </w:p>
    <w:p w14:paraId="2640042B" w14:textId="77777777" w:rsidR="00805646" w:rsidRDefault="00000000">
      <w:pPr>
        <w:pStyle w:val="Heading3"/>
      </w:pPr>
      <w:r>
        <w:t>Brief Description of Concern</w:t>
      </w:r>
    </w:p>
    <w:p w14:paraId="00ECAB02" w14:textId="77777777" w:rsidR="00805646" w:rsidRDefault="00000000">
      <w:r>
        <w:t>_________________________________________________________</w:t>
      </w:r>
      <w:r>
        <w:br/>
        <w:t>_________________________________________________________</w:t>
      </w:r>
      <w:r>
        <w:br/>
        <w:t>_________________________________________________________</w:t>
      </w:r>
    </w:p>
    <w:p w14:paraId="126926D9" w14:textId="77777777" w:rsidR="00805646" w:rsidRDefault="00000000">
      <w:pPr>
        <w:pStyle w:val="Heading3"/>
      </w:pPr>
      <w:r>
        <w:t>Preferred Days/Times for Consultation</w:t>
      </w:r>
    </w:p>
    <w:p w14:paraId="6704125F" w14:textId="77777777" w:rsidR="00805646" w:rsidRDefault="00000000">
      <w:r>
        <w:t>_________________________________________________________</w:t>
      </w:r>
    </w:p>
    <w:p w14:paraId="2241AD0E" w14:textId="77777777" w:rsidR="00805646" w:rsidRDefault="00000000">
      <w:pPr>
        <w:pStyle w:val="Heading3"/>
      </w:pPr>
      <w:r>
        <w:t>Consent and Agreement</w:t>
      </w:r>
    </w:p>
    <w:p w14:paraId="4C98A87C" w14:textId="77777777" w:rsidR="00805646" w:rsidRDefault="00000000">
      <w:r>
        <w:t>I understand that this service is pastoral in nature and is not a substitute for licensed mental health therapy. I agree to be contacted by a representative from Christian Therapeutic Ministry to arrange a consultation.</w:t>
      </w:r>
    </w:p>
    <w:p w14:paraId="178471F2" w14:textId="77777777" w:rsidR="00805646" w:rsidRDefault="00000000">
      <w:r>
        <w:t>Signature: _____________________________    Date: _______________</w:t>
      </w:r>
    </w:p>
    <w:sectPr w:rsidR="0080564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01450348">
    <w:abstractNumId w:val="8"/>
  </w:num>
  <w:num w:numId="2" w16cid:durableId="1965118014">
    <w:abstractNumId w:val="6"/>
  </w:num>
  <w:num w:numId="3" w16cid:durableId="684480404">
    <w:abstractNumId w:val="5"/>
  </w:num>
  <w:num w:numId="4" w16cid:durableId="777023759">
    <w:abstractNumId w:val="4"/>
  </w:num>
  <w:num w:numId="5" w16cid:durableId="1438405938">
    <w:abstractNumId w:val="7"/>
  </w:num>
  <w:num w:numId="6" w16cid:durableId="1943143291">
    <w:abstractNumId w:val="3"/>
  </w:num>
  <w:num w:numId="7" w16cid:durableId="1313366460">
    <w:abstractNumId w:val="2"/>
  </w:num>
  <w:num w:numId="8" w16cid:durableId="1575705847">
    <w:abstractNumId w:val="1"/>
  </w:num>
  <w:num w:numId="9" w16cid:durableId="17339653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5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366EA"/>
    <w:rsid w:val="0006063C"/>
    <w:rsid w:val="0015074B"/>
    <w:rsid w:val="0029639D"/>
    <w:rsid w:val="00326F90"/>
    <w:rsid w:val="00805646"/>
    <w:rsid w:val="009054D8"/>
    <w:rsid w:val="00AA1D8D"/>
    <w:rsid w:val="00B47730"/>
    <w:rsid w:val="00CB0664"/>
    <w:rsid w:val="00DD51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FB72CAA"/>
  <w14:defaultImageDpi w14:val="300"/>
  <w15:docId w15:val="{3012572E-17F9-7345-B7BC-6726B7A45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unhideWhenUsed/>
    <w:rsid w:val="000366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457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1538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Joseph Anderson</cp:lastModifiedBy>
  <cp:revision>2</cp:revision>
  <dcterms:created xsi:type="dcterms:W3CDTF">2025-07-12T00:46:00Z</dcterms:created>
  <dcterms:modified xsi:type="dcterms:W3CDTF">2025-07-12T00:46:00Z</dcterms:modified>
  <cp:category/>
</cp:coreProperties>
</file>